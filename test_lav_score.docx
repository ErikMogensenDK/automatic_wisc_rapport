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WISC-IV rapport 10-08-23</w:t>
      </w:r>
    </w:p>
    <w:p>
      <w:r>
        <w:t>WISC-V er en kognitiv test. Kognition er et andet ord for tænkning og testen kan give et indblik i mental funktion indenfor en række områder, herunder det sproglige, det visuelt-rummelige, det logiske, arbejdshukommelsen og mental arbejdshastighed.</w:t>
        <w:br/>
        <w:t>WISC-testen undersøger disse områder på en struktureret og systematisk måde, og scores sammenlignes med børn på samme alder med samme biologiske køn.</w:t>
        <w:br/>
        <w:t xml:space="preserve">Testens resultater afhænger dog også af dagsformen, om man fx er meget træt, nervøs eller om man er motiveret for at deltage. </w:t>
        <w:br/>
        <w:t>Det er vigtigt at huske på, at en sådan test er forbundet med en lille statistisk unøjagtighed.</w:t>
        <w:br/>
        <w:t>Derfor er testens resultat både angivet i scores, men også med et 95% konfidensinterval (herefter forkortet 95%KI), der siger noget om det område vi med større statistisk sikkerhed kan vurdere at scores ligger indenfor.</w:t>
        <w:br/>
        <w:t>Testens resultat er delt op i 5 forskellige indekser: Verbal forståelse, Arbejdshukommelse, Forarbejdningshastighed, Visuospatial bearbejdning og Logisk Ræsonnering.</w:t>
        <w:br/>
        <w:t>Det verbale forståelsesindeks (VFI) måler evnen til at forstå verbal information.</w:t>
        <w:br/>
        <w:t xml:space="preserve">Indekset for arbejdshukommelses måler evnen til mentalt at "holde flere bolde i luften". </w:t>
        <w:br/>
        <w:t>Forarbejdningshastighed er udtryk for ens mentale arbejdshastighed.</w:t>
        <w:br/>
        <w:t xml:space="preserve">Det visuospatiale indeks måler evnen til rumlig bearbejdning og evnen til at opfatte forholdet mellem helheder og dele. </w:t>
        <w:br/>
        <w:t>Ræsonneringsindekset måler evnen til at tænke logisk og abstrakt, udvikle nye tankemønstre, drage konklusioner og se mønstre/sammenhænge.</w:t>
        <w:br/>
        <w:t>Testens resultat er opsummeret nedenfor i tekst og efterfølgende i tabel.</w:t>
      </w:r>
    </w:p>
    <w:p>
      <w:pPr>
        <w:pStyle w:val="Heading1"/>
      </w:pPr>
      <w:r>
        <w:t>Testresultat</w:t>
      </w:r>
    </w:p>
    <w:p>
      <w:r>
        <w:t xml:space="preserve">HIK (Hele skalaen IntelligensKvotient) blev målt til 84 (95% KI mellem 69-90), hvilket er Noget under gennemsnittet. Denne score var 17. percentil, hvilket vil sige at 17% af børnene i norm-gruppen scorede lavere. VFI (Verbalt Forståelses-Indeks) blev målt til 84 (95% KI mellem 69-90), hvilket er Noget under gennemsnittet. Denne score var 17. percentil, hvilket vil sige at 17% af børnene i norm-gruppen scorede lavere. VSI (VisuoSpatialt Indeks) blev målt til 84 (95% KI mellem 69-90), hvilket er Noget under gennemsnittet. Denne score var 17. percentil, hvilket vil sige at 17% af børnene i norm-gruppen scorede lavere. AHI (ArbejdsHukommelses-Indeks) blev målt til 84 (95% KI mellem 69-90), hvilket er Noget under gennemsnittet. Denne score var 17. percentil, hvilket vil sige at 17% af børnene i norm-gruppen scorede lavere. FHI (ForarbejdningsHastigheds-Indeks) blev målt til 84 (95% KI mellem 69-90), hvilket er Noget under gennemsnittet. Denne score var 17. percentil, hvilket vil sige at 17% af børnene i norm-gruppen scorede lavere. </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Indeks</w:t>
            </w:r>
          </w:p>
        </w:tc>
        <w:tc>
          <w:tcPr>
            <w:tcW w:type="dxa" w:w="1728"/>
          </w:tcPr>
          <w:p>
            <w:r>
              <w:t>Score</w:t>
            </w:r>
          </w:p>
        </w:tc>
        <w:tc>
          <w:tcPr>
            <w:tcW w:type="dxa" w:w="1728"/>
          </w:tcPr>
          <w:p>
            <w:r>
              <w:t>95%KI</w:t>
            </w:r>
          </w:p>
        </w:tc>
        <w:tc>
          <w:tcPr>
            <w:tcW w:type="dxa" w:w="1728"/>
          </w:tcPr>
          <w:p>
            <w:r>
              <w:t>Percentil</w:t>
            </w:r>
          </w:p>
        </w:tc>
        <w:tc>
          <w:tcPr>
            <w:tcW w:type="dxa" w:w="1728"/>
          </w:tcPr>
          <w:p>
            <w:r>
              <w:t>Beskrivelse</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r>
              <w:t>HIK</w:t>
            </w:r>
          </w:p>
        </w:tc>
        <w:tc>
          <w:tcPr>
            <w:tcW w:type="dxa" w:w="1728"/>
          </w:tcPr>
          <w:p>
            <w:r>
              <w:t>84</w:t>
            </w:r>
          </w:p>
        </w:tc>
        <w:tc>
          <w:tcPr>
            <w:tcW w:type="dxa" w:w="1728"/>
          </w:tcPr>
          <w:p>
            <w:r>
              <w:t>69-90</w:t>
            </w:r>
          </w:p>
        </w:tc>
        <w:tc>
          <w:tcPr>
            <w:tcW w:type="dxa" w:w="1728"/>
          </w:tcPr>
          <w:p>
            <w:r>
              <w:t>17</w:t>
            </w:r>
          </w:p>
        </w:tc>
        <w:tc>
          <w:tcPr>
            <w:tcW w:type="dxa" w:w="1728"/>
          </w:tcPr>
          <w:p>
            <w:r>
              <w:t>Noget under gennemsnittet</w:t>
            </w:r>
          </w:p>
        </w:tc>
      </w:tr>
      <w:tr>
        <w:tc>
          <w:tcPr>
            <w:tcW w:type="dxa" w:w="1728"/>
          </w:tcPr>
          <w:p>
            <w:r>
              <w:t>VFI</w:t>
            </w:r>
          </w:p>
        </w:tc>
        <w:tc>
          <w:tcPr>
            <w:tcW w:type="dxa" w:w="1728"/>
          </w:tcPr>
          <w:p>
            <w:r>
              <w:t>84</w:t>
            </w:r>
          </w:p>
        </w:tc>
        <w:tc>
          <w:tcPr>
            <w:tcW w:type="dxa" w:w="1728"/>
          </w:tcPr>
          <w:p>
            <w:r>
              <w:t>69-90</w:t>
            </w:r>
          </w:p>
        </w:tc>
        <w:tc>
          <w:tcPr>
            <w:tcW w:type="dxa" w:w="1728"/>
          </w:tcPr>
          <w:p>
            <w:r>
              <w:t>17</w:t>
            </w:r>
          </w:p>
        </w:tc>
        <w:tc>
          <w:tcPr>
            <w:tcW w:type="dxa" w:w="1728"/>
          </w:tcPr>
          <w:p>
            <w:r>
              <w:t>Noget under gennemsnittet</w:t>
            </w:r>
          </w:p>
        </w:tc>
      </w:tr>
      <w:tr>
        <w:tc>
          <w:tcPr>
            <w:tcW w:type="dxa" w:w="1728"/>
          </w:tcPr>
          <w:p>
            <w:r>
              <w:t>VSI</w:t>
            </w:r>
          </w:p>
        </w:tc>
        <w:tc>
          <w:tcPr>
            <w:tcW w:type="dxa" w:w="1728"/>
          </w:tcPr>
          <w:p>
            <w:r>
              <w:t>84</w:t>
            </w:r>
          </w:p>
        </w:tc>
        <w:tc>
          <w:tcPr>
            <w:tcW w:type="dxa" w:w="1728"/>
          </w:tcPr>
          <w:p>
            <w:r>
              <w:t>69-90</w:t>
            </w:r>
          </w:p>
        </w:tc>
        <w:tc>
          <w:tcPr>
            <w:tcW w:type="dxa" w:w="1728"/>
          </w:tcPr>
          <w:p>
            <w:r>
              <w:t>17</w:t>
            </w:r>
          </w:p>
        </w:tc>
        <w:tc>
          <w:tcPr>
            <w:tcW w:type="dxa" w:w="1728"/>
          </w:tcPr>
          <w:p>
            <w:r>
              <w:t>Noget under gennemsnittet</w:t>
            </w:r>
          </w:p>
        </w:tc>
      </w:tr>
      <w:tr>
        <w:tc>
          <w:tcPr>
            <w:tcW w:type="dxa" w:w="1728"/>
          </w:tcPr>
          <w:p>
            <w:r>
              <w:t>AHI</w:t>
            </w:r>
          </w:p>
        </w:tc>
        <w:tc>
          <w:tcPr>
            <w:tcW w:type="dxa" w:w="1728"/>
          </w:tcPr>
          <w:p>
            <w:r>
              <w:t>84</w:t>
            </w:r>
          </w:p>
        </w:tc>
        <w:tc>
          <w:tcPr>
            <w:tcW w:type="dxa" w:w="1728"/>
          </w:tcPr>
          <w:p>
            <w:r>
              <w:t>69-90</w:t>
            </w:r>
          </w:p>
        </w:tc>
        <w:tc>
          <w:tcPr>
            <w:tcW w:type="dxa" w:w="1728"/>
          </w:tcPr>
          <w:p>
            <w:r>
              <w:t>17</w:t>
            </w:r>
          </w:p>
        </w:tc>
        <w:tc>
          <w:tcPr>
            <w:tcW w:type="dxa" w:w="1728"/>
          </w:tcPr>
          <w:p>
            <w:r>
              <w:t>Noget under gennemsnittet</w:t>
            </w:r>
          </w:p>
        </w:tc>
      </w:tr>
      <w:tr>
        <w:tc>
          <w:tcPr>
            <w:tcW w:type="dxa" w:w="1728"/>
          </w:tcPr>
          <w:p>
            <w:r>
              <w:t>FHI</w:t>
            </w:r>
          </w:p>
        </w:tc>
        <w:tc>
          <w:tcPr>
            <w:tcW w:type="dxa" w:w="1728"/>
          </w:tcPr>
          <w:p>
            <w:r>
              <w:t>84</w:t>
            </w:r>
          </w:p>
        </w:tc>
        <w:tc>
          <w:tcPr>
            <w:tcW w:type="dxa" w:w="1728"/>
          </w:tcPr>
          <w:p>
            <w:r>
              <w:t>69-90</w:t>
            </w:r>
          </w:p>
        </w:tc>
        <w:tc>
          <w:tcPr>
            <w:tcW w:type="dxa" w:w="1728"/>
          </w:tcPr>
          <w:p>
            <w:r>
              <w:t>17</w:t>
            </w:r>
          </w:p>
        </w:tc>
        <w:tc>
          <w:tcPr>
            <w:tcW w:type="dxa" w:w="1728"/>
          </w:tcPr>
          <w:p>
            <w:r>
              <w:t>Noget under gennemsnittet</w:t>
            </w:r>
          </w:p>
        </w:tc>
      </w:tr>
    </w:tbl>
    <w:p>
      <w:pPr>
        <w:pStyle w:val="Heading1"/>
      </w:pPr>
      <w:r>
        <w:t>Klinisk Indtryk</w:t>
      </w:r>
    </w:p>
    <w:p/>
    <w:p>
      <w:pPr>
        <w:pStyle w:val="Heading1"/>
      </w:pPr>
      <w:r>
        <w:t>Anbefalinger</w:t>
      </w:r>
    </w:p>
    <w:p>
      <w:r>
        <w:t>En lav score på testen er ikke et udtryk for, at man ikke kan udvikle sig, men et udtryk for hvor man ligger ift. gennemsnittet.</w:t>
        <w:br/>
        <w:t>Et barn vil derfor oftest udvikle sig sammen med gennemsnittet - så barnets rå-score stiger samtidig med at gennemsnittet også stiger.</w:t>
        <w:br/>
        <w:t>Derfor ser man ofte, at børn bliver ved med at ligge i nærheden af det samme område ift. gennemsnittet, men det er vigtigt ikke at forveksle dette med fraværet af udvikling, eller manglende potentiale herfor.</w:t>
        <w:br/>
        <w:t>Man kan sammenligne det med, at være højdemæssigt lavere end gennemsnittet i børnehaven.</w:t>
        <w:br/>
        <w:t>Her kan et barn 10 år senere også være blandt de laveste børn i udskolingen, selvom de er langt højere end de var i børnehaven.</w:t>
        <w:br/>
        <w:t xml:space="preserve">Med dette i tankerne er det dog vigtigt at støtte barnet i at finde værdier og mål, som relaterer sig til ting, som er indenfor barnets kontrol. </w:t>
        <w:br/>
        <w:t>Eksempelvist er flid, ærlighed, omtanke, nysgerrighed og mod alt sammen fuldkommen indenfor elevens kontrol, hvor antallet af løste opgaver og ens karakterer kun delvist er indenfor elevens kontrol.</w:t>
      </w:r>
    </w:p>
    <w:p>
      <w:r>
        <w:br/>
        <w:t>Det verbale forståelses-indeks (VFI) måler evnen til at forstå verbal information.</w:t>
        <w:br/>
        <w:t>Det indebærer at ræsonnere i forhold til verbale begreber, og at kommunikere tanker og ideer.</w:t>
        <w:br/>
        <w:t>Det måler også tilegnet viden.</w:t>
        <w:br/>
        <w:t>Derfor kan de følgende tiltag være relevante for at støtte en elev som har scoret lavt på det verbale forståelses-indeks:</w:t>
        <w:br/>
        <w:t>- Giv simple og korte instruktioner.</w:t>
        <w:br/>
        <w:t>- Definer alle nye begreber før undervisningen går i gang og lad barnet have sin egen "ordbog" i kladdehæftet.</w:t>
        <w:br/>
        <w:t>- Arbejd med at bygge videre på ordforråd.</w:t>
        <w:br/>
        <w:t>- Svar ved at gentage det, som eleven spørger om.</w:t>
        <w:br/>
        <w:t>- Lær barnet at bruge en ordbog/synonymordbog.</w:t>
        <w:br/>
        <w:t>- Spørg om barnet har forstået instrukser.</w:t>
        <w:br/>
        <w:t>- Støt barnet at spørge, hvis de er i tvivl.</w:t>
        <w:br/>
        <w:t>- Brug visuelle støtte-materialer.</w:t>
        <w:br/>
        <w:t>- Lad barnet optage dele af undervisningen/instruktioner på telefon.</w:t>
        <w:br/>
        <w:t xml:space="preserve">- Visualiser strukturen i hverdagen og løsningen af opgaver (både ift. lektier og i undervisningen) fx ved brug af billeder, piktogrammer og ugeskemaer. </w:t>
        <w:br/>
        <w:t>For at minimere elevens oplevelse af at være anderledes kan nogle af disse værktøjer fx anvendes i hele klassen, eller mere diskret på en computer - fremfor, at eleven fx er den eneste med piktogrammer på deres bord.</w:t>
        <w:br/>
        <w:br/>
        <w:t>Det verbale forståelses-indeks (VFI) måler evnen til at forstå verbal information.</w:t>
        <w:br/>
        <w:t>Det indebærer at ræsonnere i forhold til verbale begreber, og at kommunikere tanker og ideer.</w:t>
        <w:br/>
        <w:t>Det måler også tilegnet viden.</w:t>
        <w:br/>
        <w:t>Derfor kan de følgende tiltag være relevante for at støtte en elev som har scoret lavt på det verbale forståelses-indeks:</w:t>
        <w:br/>
        <w:t>- Giv simple og korte instruktioner.</w:t>
        <w:br/>
        <w:t>- Definer alle nye begreber før undervisningen går i gang og lad barnet have sin egen "ordbog" i kladdehæftet.</w:t>
        <w:br/>
        <w:t>- Arbejd med at bygge videre på ordforråd.</w:t>
        <w:br/>
        <w:t>- Svar ved at gentage det, som eleven spørger om.</w:t>
        <w:br/>
        <w:t>- Lær barnet at bruge en ordbog/synonymordbog.</w:t>
        <w:br/>
        <w:t>- Spørg om barnet har forstået instrukser.</w:t>
        <w:br/>
        <w:t>- Støt barnet at spørge, hvis de er i tvivl.</w:t>
        <w:br/>
        <w:t>- Brug visuelle støtte-materialer.</w:t>
        <w:br/>
        <w:t>- Lad barnet optage dele af undervisningen/instruktioner på telefon.</w:t>
        <w:br/>
        <w:t xml:space="preserve">- Visualiser strukturen i hverdagen og løsningen af opgaver (både ift. lektier og i undervisningen) fx ved brug af billeder, piktogrammer og ugeskemaer. </w:t>
        <w:br/>
        <w:t>For at minimere elevens oplevelse af at være anderledes kan nogle af disse værktøjer fx anvendes i hele klassen, eller mere diskret på en computer - fremfor, at eleven fx er den eneste med piktogrammer på deres bord.</w:t>
        <w:br/>
        <w:br/>
        <w:t xml:space="preserve">Arbejdshukommelses Indeks måler evnen til mentalt at "holde flere bolde i luften". </w:t>
        <w:br/>
        <w:t>Dette kræver brug af opmærksomhed, koncentration og mental kontrol.</w:t>
        <w:br/>
        <w:t>Hvis arbejdshukommelsen har lav kapacitet kan det derfor være svært at løse komplekse opgaver, som består af mange dele, som samtidigt skal anvendes - da der ikke er plads til at fastholde dem alle i sindet på en gang - nogle af delene kan blive "glemt", i takt med at andre bliver anvendt.</w:t>
        <w:br/>
        <w:t>I forlængelse heraf kan følgende tiltag anvendes for at støtte en elev med nedsat arbejdshukommelse.</w:t>
        <w:br/>
        <w:t>- Vær sikker på at barnet ved hvad de skal gøre for at løse opgaven</w:t>
        <w:br/>
        <w:t>- Øv at følge instruktioner ifbm. opgaveløsning</w:t>
        <w:br/>
        <w:t>- Bryd instruktioner ned i mindre bidder og gentag dem gerne</w:t>
        <w:br/>
        <w:t>- Bryd opgaven ned i mindre dele</w:t>
        <w:br/>
        <w:t>- Lær barnet at bruge egne strategier (fx at spørge en underviser, brug af hjælpemidler som it-computer, opdeling af opgaver i overskuelige dele)</w:t>
        <w:br/>
        <w:t>- Reducer distraktioner i omgivelserne</w:t>
        <w:br/>
        <w:t>- Giv visuelle påmindelser fx i form af skriftlige instrukser, piktogrammer, tegninger eller andre visuelle hjælpemidler.</w:t>
        <w:br/>
        <w:t>Disse hjælpemidler vil have til fælles, at de støtter eleven i at kunne vende tilbage til information, hvis man "taber" et element under den mentale bearbejdning.</w:t>
        <w:br/>
        <w:br/>
        <w:t>Forarbejdningshastighed er udtryk for ens mentale arbejdshastighed.</w:t>
        <w:br/>
        <w:t>En lav score på forarbejdningshastighed vil betyde at man vil være længere om at løse opgaver end en gennemsnitlig elev af samme biologiske køn på samme alder.</w:t>
        <w:br/>
        <w:t>Derfor kan de følgende tiltag være relevante for at støtte en elev som har scoret lavt på forarbejdningshastighed:</w:t>
        <w:br/>
        <w:t>- Giv god tid til svar og beslutningstagen</w:t>
        <w:br/>
        <w:t>- Lad ikke eleven arbejde under tidspres</w:t>
        <w:br/>
        <w:t>- Læg vægt på kvalitet frem for kvantitet i skoleopgaver</w:t>
        <w:br/>
        <w:t>- Giv ekstra tid til at færdiggøre opgaver</w:t>
        <w:br/>
        <w:t>- Vær opmærksom på at minimere distraktioner i omgivelserne</w:t>
        <w:br/>
      </w:r>
    </w:p>
    <w:p>
      <w:r>
        <w:t>Det er ofte konstruktivt, at man ikke bare ser på, hvordan man kan rumme den enkelte elevs udfordringer, men også tager hensyn ved at være opmærksom på klasse-niveau.</w:t>
        <w:br/>
        <w:t>Derfor anbefales følgende:</w:t>
        <w:br/>
        <w:t>- Ros værdier I synes er vigtige, som er indenfor elevernes kontrol (fx flid, omtanke, ærlighed eller mod) fremfor resultater (fx fejl, hastighed, karakter).</w:t>
        <w:br/>
        <w:t>- Hvis det er vigtigt at pointere faglighed, så fokuserer på eleverne egen tidligere præstation, fremfor at sammenligne med andre elever.</w:t>
        <w:br/>
        <w:t xml:space="preserve">- Vær opmærksomme på også at understøtte et lignende fokus blandt eleverne og sæt passende og rimelige rammer for at undgå evt. uhensigtsmæssig sammenlignings-kultur blandt eleverne.  - Sørg for at gøre klassens rammer konkrete, tydelige (fx hvor længe de skal arbejde, og hvad der forventes i denne periode) og forudsigelige (fx gennem ugeskemaer, ved at dage/uger minder om hinanden, og at aftaler om opgaver/rammer/arbejdstid ikke ændres).  - Sørg for at opgaver har en passende sværhedsgrad (den enkelte elev bør kunne løse størstedelen af opgaverne, størstedelen af tiden) - Hvis I oplever udfordringer med en elev, så undersøg om det kan forklares i konteksten (fx pga. forstyrrelser, hændelser inden eller efter undervisningen, for svære eller for lette opgaver). Overvej herefter om det kan forklares ved at elevens sociale, følelsesmæssige eller kognitive behov ikke bliver mødt. </w:t>
        <w:br/>
        <w:t>- Opfordr elever til at spørge hvis der er noget de ikke forstår, eller ikke ved hvad de skal.</w:t>
        <w:br/>
        <w:t>Det er vigtigt starte med at implementere 2-3 tiltag for den enkelte elev, og efter minimum 2 uger tager stilling til, om de tiltag man vælger at tage i brug har den ønskede virkning, eller en uforudset negativ virkning.</w:t>
        <w:br/>
        <w:t>Først herefter bør man tilføje eller erstatte tiltag.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