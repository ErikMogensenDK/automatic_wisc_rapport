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WISC-IV rapport 25-06-23</w:t>
      </w:r>
    </w:p>
    <w:p>
      <w:r>
        <w:t>WISC-V er en kognitiv test. Kognition er et andet ord for tænkning og testen kan give et indblik i mental funktion indenfor en række områder, herunder det sproglige, det visuelt-rummelige, det logiske, arbejdshukommelsen og mental arbejdshastighed.</w:t>
        <w:br/>
        <w:t>WISC-testen undersøger disse områder på en struktureret og systematisk måde, og scores sammenlignes med børn på samme alder med samme biologiske køn.</w:t>
        <w:br/>
        <w:t xml:space="preserve">Testens resultater afhænger udog også af dagsformen, om man fx er meget træt, nervøs eller om man er motiveret for at deltage. </w:t>
        <w:br/>
        <w:t>Det er vigtigt at huske på, at en sådan test er forbundet med en lille statistisk unøjagtighed.</w:t>
        <w:br/>
        <w:t>Derfor er testens resultat både angivet i scores, men også med et 95% konfidens-interval (herefter forkortet 95%KI), der siger noget om det generelle område vi med større statistisk sikkerhed kan vurdere at scores ligger indenfor.</w:t>
        <w:br/>
        <w:t>Testens resultat er opsummeret nedenfor.</w:t>
      </w:r>
    </w:p>
    <w:p>
      <w:pPr>
        <w:pStyle w:val="Heading1"/>
      </w:pPr>
      <w:r>
        <w:t>Testresultat</w:t>
      </w:r>
    </w:p>
    <w:p>
      <w:r>
        <w:t xml:space="preserve">HIK (hele skalaen intelligenskvotient) blev målt til 160 (95% KI mellem 145-151), hvilket er langt over gennemsnittet. Denne score var 5. percentil, hvilket vil sige at 5% af børnene i norm-gruppen scorede lavere. VFI (verbalt forståelses-indeks) blev målt til 84 (95% KI mellem 95-105), hvilket er noget under gennemsnittet. Denne score var 50. percentil, hvilket vil sige at 50% af børnene i norm-gruppen scorede lavere. VSI (visuo-spatial (visuelt/rumligt) indeks) blev målt til 84 (95% KI mellem 70-90), hvilket er noget under gennemsnittet. Denne score var 25. percentil, hvilket vil sige at 25% af børnene i norm-gruppen scorede lavere. LRI (logisk ræsonnerings-indeks) blev målt til 84 (95% KI mellem 65-78), hvilket er noget under gennemsnittet. Denne score var 10. percentil, hvilket vil sige at 10% af børnene i norm-gruppen scorede lavere. AHI (arbejdshukommelses-indeks) blev målt til 84 (95% KI mellem 110-130), hvilket er noget under gennemsnittet. Denne score var 64. percentil, hvilket vil sige at 64% af børnene i norm-gruppen scorede lavere. FHI (forarbejdningshastigheds-indeks) blev målt til 84 (95% KI mellem 125-135), hvilket er noget under gennemsnittet. Denne score var 98. percentil, hvilket vil sige at 98% af børnene i norm-gruppen scorede lavere. </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Indeks</w:t>
            </w:r>
          </w:p>
        </w:tc>
        <w:tc>
          <w:tcPr>
            <w:tcW w:type="dxa" w:w="1728"/>
          </w:tcPr>
          <w:p>
            <w:r>
              <w:t>Score</w:t>
            </w:r>
          </w:p>
        </w:tc>
        <w:tc>
          <w:tcPr>
            <w:tcW w:type="dxa" w:w="1728"/>
          </w:tcPr>
          <w:p>
            <w:r>
              <w:t>95%KI</w:t>
            </w:r>
          </w:p>
        </w:tc>
        <w:tc>
          <w:tcPr>
            <w:tcW w:type="dxa" w:w="1728"/>
          </w:tcPr>
          <w:p>
            <w:r>
              <w:t>Percentil</w:t>
            </w:r>
          </w:p>
        </w:tc>
        <w:tc>
          <w:tcPr>
            <w:tcW w:type="dxa" w:w="1728"/>
          </w:tcPr>
          <w:p>
            <w:r>
              <w:t>Beskrivelse</w:t>
            </w: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r>
              <w:t>HIK</w:t>
            </w:r>
          </w:p>
        </w:tc>
        <w:tc>
          <w:tcPr>
            <w:tcW w:type="dxa" w:w="1728"/>
          </w:tcPr>
          <w:p>
            <w:r>
              <w:t>160</w:t>
            </w:r>
          </w:p>
        </w:tc>
        <w:tc>
          <w:tcPr>
            <w:tcW w:type="dxa" w:w="1728"/>
          </w:tcPr>
          <w:p>
            <w:r>
              <w:t>145-151</w:t>
            </w:r>
          </w:p>
        </w:tc>
        <w:tc>
          <w:tcPr>
            <w:tcW w:type="dxa" w:w="1728"/>
          </w:tcPr>
          <w:p>
            <w:r>
              <w:t>5</w:t>
            </w:r>
          </w:p>
        </w:tc>
        <w:tc>
          <w:tcPr>
            <w:tcW w:type="dxa" w:w="1728"/>
          </w:tcPr>
          <w:p>
            <w:r>
              <w:t>langt over gennemsnittet</w:t>
            </w:r>
          </w:p>
        </w:tc>
      </w:tr>
      <w:tr>
        <w:tc>
          <w:tcPr>
            <w:tcW w:type="dxa" w:w="1728"/>
          </w:tcPr>
          <w:p>
            <w:r>
              <w:t>VFI</w:t>
            </w:r>
          </w:p>
        </w:tc>
        <w:tc>
          <w:tcPr>
            <w:tcW w:type="dxa" w:w="1728"/>
          </w:tcPr>
          <w:p>
            <w:r>
              <w:t>84</w:t>
            </w:r>
          </w:p>
        </w:tc>
        <w:tc>
          <w:tcPr>
            <w:tcW w:type="dxa" w:w="1728"/>
          </w:tcPr>
          <w:p>
            <w:r>
              <w:t>95-105</w:t>
            </w:r>
          </w:p>
        </w:tc>
        <w:tc>
          <w:tcPr>
            <w:tcW w:type="dxa" w:w="1728"/>
          </w:tcPr>
          <w:p>
            <w:r>
              <w:t>50</w:t>
            </w:r>
          </w:p>
        </w:tc>
        <w:tc>
          <w:tcPr>
            <w:tcW w:type="dxa" w:w="1728"/>
          </w:tcPr>
          <w:p>
            <w:r>
              <w:t>noget under gennemsnittet</w:t>
            </w:r>
          </w:p>
        </w:tc>
      </w:tr>
      <w:tr>
        <w:tc>
          <w:tcPr>
            <w:tcW w:type="dxa" w:w="1728"/>
          </w:tcPr>
          <w:p>
            <w:r>
              <w:t>VSI</w:t>
            </w:r>
          </w:p>
        </w:tc>
        <w:tc>
          <w:tcPr>
            <w:tcW w:type="dxa" w:w="1728"/>
          </w:tcPr>
          <w:p>
            <w:r>
              <w:t>84</w:t>
            </w:r>
          </w:p>
        </w:tc>
        <w:tc>
          <w:tcPr>
            <w:tcW w:type="dxa" w:w="1728"/>
          </w:tcPr>
          <w:p>
            <w:r>
              <w:t>70-90</w:t>
            </w:r>
          </w:p>
        </w:tc>
        <w:tc>
          <w:tcPr>
            <w:tcW w:type="dxa" w:w="1728"/>
          </w:tcPr>
          <w:p>
            <w:r>
              <w:t>25</w:t>
            </w:r>
          </w:p>
        </w:tc>
        <w:tc>
          <w:tcPr>
            <w:tcW w:type="dxa" w:w="1728"/>
          </w:tcPr>
          <w:p>
            <w:r>
              <w:t>noget under gennemsnittet</w:t>
            </w:r>
          </w:p>
        </w:tc>
      </w:tr>
      <w:tr>
        <w:tc>
          <w:tcPr>
            <w:tcW w:type="dxa" w:w="1728"/>
          </w:tcPr>
          <w:p>
            <w:r>
              <w:t>LRI</w:t>
            </w:r>
          </w:p>
        </w:tc>
        <w:tc>
          <w:tcPr>
            <w:tcW w:type="dxa" w:w="1728"/>
          </w:tcPr>
          <w:p>
            <w:r>
              <w:t>84</w:t>
            </w:r>
          </w:p>
        </w:tc>
        <w:tc>
          <w:tcPr>
            <w:tcW w:type="dxa" w:w="1728"/>
          </w:tcPr>
          <w:p>
            <w:r>
              <w:t>65-78</w:t>
            </w:r>
          </w:p>
        </w:tc>
        <w:tc>
          <w:tcPr>
            <w:tcW w:type="dxa" w:w="1728"/>
          </w:tcPr>
          <w:p>
            <w:r>
              <w:t>10</w:t>
            </w:r>
          </w:p>
        </w:tc>
        <w:tc>
          <w:tcPr>
            <w:tcW w:type="dxa" w:w="1728"/>
          </w:tcPr>
          <w:p>
            <w:r>
              <w:t>noget under gennemsnittet</w:t>
            </w:r>
          </w:p>
        </w:tc>
      </w:tr>
      <w:tr>
        <w:tc>
          <w:tcPr>
            <w:tcW w:type="dxa" w:w="1728"/>
          </w:tcPr>
          <w:p>
            <w:r>
              <w:t>AHI</w:t>
            </w:r>
          </w:p>
        </w:tc>
        <w:tc>
          <w:tcPr>
            <w:tcW w:type="dxa" w:w="1728"/>
          </w:tcPr>
          <w:p>
            <w:r>
              <w:t>84</w:t>
            </w:r>
          </w:p>
        </w:tc>
        <w:tc>
          <w:tcPr>
            <w:tcW w:type="dxa" w:w="1728"/>
          </w:tcPr>
          <w:p>
            <w:r>
              <w:t>110-130</w:t>
            </w:r>
          </w:p>
        </w:tc>
        <w:tc>
          <w:tcPr>
            <w:tcW w:type="dxa" w:w="1728"/>
          </w:tcPr>
          <w:p>
            <w:r>
              <w:t>64</w:t>
            </w:r>
          </w:p>
        </w:tc>
        <w:tc>
          <w:tcPr>
            <w:tcW w:type="dxa" w:w="1728"/>
          </w:tcPr>
          <w:p>
            <w:r>
              <w:t>noget under gennemsnittet</w:t>
            </w:r>
          </w:p>
        </w:tc>
      </w:tr>
      <w:tr>
        <w:tc>
          <w:tcPr>
            <w:tcW w:type="dxa" w:w="1728"/>
          </w:tcPr>
          <w:p>
            <w:r>
              <w:t>FHI</w:t>
            </w:r>
          </w:p>
        </w:tc>
        <w:tc>
          <w:tcPr>
            <w:tcW w:type="dxa" w:w="1728"/>
          </w:tcPr>
          <w:p>
            <w:r>
              <w:t>84</w:t>
            </w:r>
          </w:p>
        </w:tc>
        <w:tc>
          <w:tcPr>
            <w:tcW w:type="dxa" w:w="1728"/>
          </w:tcPr>
          <w:p>
            <w:r>
              <w:t>125-135</w:t>
            </w:r>
          </w:p>
        </w:tc>
        <w:tc>
          <w:tcPr>
            <w:tcW w:type="dxa" w:w="1728"/>
          </w:tcPr>
          <w:p>
            <w:r>
              <w:t>98</w:t>
            </w:r>
          </w:p>
        </w:tc>
        <w:tc>
          <w:tcPr>
            <w:tcW w:type="dxa" w:w="1728"/>
          </w:tcPr>
          <w:p>
            <w:r>
              <w:t>noget under gennemsnittet</w:t>
            </w:r>
          </w:p>
        </w:tc>
      </w:tr>
    </w:tbl>
    <w:p>
      <w:pPr>
        <w:pStyle w:val="Heading1"/>
      </w:pPr>
      <w:r>
        <w:t>Klinisk Indtryk</w:t>
      </w:r>
    </w:p>
    <w:p/>
    <w:p>
      <w:pPr>
        <w:pStyle w:val="Heading1"/>
      </w:pPr>
      <w:r>
        <w:t>Anbefalinger</w:t>
      </w:r>
    </w:p>
    <w:p>
      <w:r>
        <w:t>En høj score på testen er ikke nødvendigvis et udtryk for at barnet ikke kan have behov for støtte.</w:t>
        <w:br/>
        <w:t>Høj begavelse kan også være et særligt behov, da man tit vil have et behov for større faglige udfordringer, for at man også lærer at koncentrere sig og gøre sig umage.</w:t>
        <w:br/>
        <w:t>Høj begavelse kan desuden også medføre meget høje forventninger fra omgivelserne, som det kan være svært for barnet at leve op til.</w:t>
        <w:br/>
        <w:t xml:space="preserve">Med dette i tankerne er det vigtigt at støtte barnet i at finde værdier og mål, som relaterer sig til ting, som er indenfor barnets kontrol. </w:t>
        <w:br/>
        <w:t>Eksempelvist er flid, ærlighed, omtanke og mod alt sammen fuldkommen indenfor elevens kontrol, hvor antallet af løste opgaver og ens karakterer kun delvist er indenfor elevens kontrol.</w:t>
      </w:r>
    </w:p>
    <w:p>
      <w:r>
        <w:t xml:space="preserve">Verbal forståelse indebærer at kunne forklare betydningen af ord, ræsonnere om sproglige begreber, samt at kunne forklare tilegnet viden med ord.
Når man scorer lavt på VFI, kan man ofte have svært ved disse ting både skriftligt og mundtligt - samt at forstå og følge verbal instruktion.
Derfor kan det hjælpe at supplere instruktioner og beskeder med billeder, visualiseringer og gentagelser.
Man kan også med fordel visualisere strukturen i hverdagen og løsningen af opgaver (både ift. lektier og i undervisningen) fx form af billeder, piktogrammer og ugeskemaer. 
For at minimere elevens oplevelse af at være anderledes kan disse værktøjer fx anvendes i hele klassen, eller mere diskret på en computer.Arbejdshukommelse er udtryk for hvor meget mental "plads" man har at arbejde på. 
Hvis arbejdshukommelsen har lav kapacitet kan det derfor være svært at løse komplekse opgaver, som består af mange dele, 
som samtidigt skal anvendes - da der ikke er plads til at fastholde dem alle i sindet på samme tid - nogle af delene kan blive "glemt", i takt med at andre bliver anvendt.
Så længe antallet af elementer ikke overstiger arbejdshukommelsens kapacitet behøver der ikke være udfordringer.
Mere komplekse opgaver stiller dog højere krav til arbejdshukommelsen.
Det vil derfor også være udfordrende at modtage komplekse instrukser verbalt, da de tit stiller store krav til, at man kan bearbejde mange ord på en gang.
Derfor kan det hjælpe at "eksternalisere" beskeder, instruktioner og opgaver - både i klasseværelset og fx ifbm. lektier.
Dette kan tage form af skriftlige instrukser, piktogrammer, tegninger eller andre visuelle hjælpemidler.
Disse visuelle hjælpemidler vil have til fælles, at de giver elever mulighed for, at vende tilbage til en information, hvis man "taber" et element under den mentale bearbejdning.
Forarbejdningshastighed er udtryk for ens mentale arbejdshastighed.
En lav score på forarbejdningshastighed vil betyde at man vil være længere om at løse opgaver end en gennemsnitlig elev af samme køn.
Derfor anbefales det at man får længere tid til at løse opgaver - eller at der i stedet for at være fokus på hvor meget man kan nå af en opgave, at der s
Det visuo-spatiale (visuelt-rummelige) indeks måler blandt andet evnen til at integrere forhold mellem helhed og del-elementer og evne til at rette sit fokus mod visuelle detaljer.
Hvis man er testet med en lav score på VSI, kan det være hjælpsomt at skabe en meget tydelig visuel struktur - samt at understøtte denne visuelle struktur med en verbal gennemgang.
Fx kan man ved at markere instruktioner med en farve (fx med overstregningstusch), for tydeligt at adskille svar fra spørgsmål.
Denne strategi kan eleven også selv gøre brug af.
Man kan også dække dele af ark med opgaver med papir, så eleven kun kan se den opgave de aktuelt arbejder med.
Det kan desuden være konstruktivt at man ikke inkluderer visuelle indtryk på uddelte papirer, som ikke har direkte relevant for løsningen af opgaven - da det kan være svært at ignorere irrelevant visuel information.
Eksempel på anbefaling (RSI)
</w:t>
      </w:r>
    </w:p>
    <w:p>
      <w:r>
        <w:t>- Ros værdier I synes er vigtige, som er indenfor elevernes kontrol (fx flid, omtanke, ærlighed eller mod) fremfor resultater (fx fejl, hastighed, karakter).</w:t>
        <w:br/>
        <w:t>- Hvis det er vigtigt at pointere faglighed, så fokuserer på eleverne egen tidligere præstation, fremfor at sammenligninge med andre elever.</w:t>
        <w:br/>
        <w:t>- Vær opmærksomme på også at understøtte et lignende fokus blandt eleverne og sæt passende og rimelige rammer for at undgå evt. uhensigtsmæssig sammenlignings-kultur blandt eleverne.</w:t>
        <w:br/>
        <w:t>- Sørg for at gøre klassens rammer konkrete, tydelige (fx hvor længe de skal arbejde, og hvad der forventes i denne periode) og forudsigelige (fx gennem ugeskemaer, ved at dage/uger minder om hinanden, og at aftaler om opgaver/rammer/arbejdstid ikke ændres).</w:t>
        <w:br/>
        <w:t>- Sørg for at opgaver har en passende sværhedsgrad (den enkelte elev bør kunne løse størstedelen af opgaverne, størstedelen af tiden)</w:t>
        <w:br/>
        <w:t xml:space="preserve">- Hvis I oplever udfordringer med en elev, så undersøg om det kan forklares i konteksten (fx pga. forstyrrelser, hændelser inden eller efter undervisningen, for svære eller for lette opgaver). Overvej herefter om det kan forklares ved at elevens sociale, følelsesmæssige eller kognitive behov ikke bliver tilfredsstillet. </w:t>
        <w:br/>
        <w:t>- Opfordr elever til at spørge hvis der er noget de ikke forstår, eller ikke ved hvad de skal.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